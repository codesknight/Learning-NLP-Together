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原始内容</w:t>
      </w:r>
    </w:p>
    <w:p>
      <w:r>
        <w:t>在繁华的城市中，我每天都在忙碌中度过。清晨的阳光(guāng)透过窗帘，我起床后第一件事就是喝一杯热水，准备迎接(jiē)新的一天。走出家门，我感(gǎn)受到了“快(kuài)”的节奏，人们匆匆忙忙，像是一台“机器(qì)”在运转，而我也被这股力量所驱动。</w:t>
      </w:r>
    </w:p>
    <w:p>
      <w:r>
        <w:t>今天的工作让我“感(gǎn)到”有些“压(yā)力”，因为我将参加一个重(zhòng)要的会(huì)议。我的老板总是对每一个细节“要求”严格，而我“希望”自己的表现能够让他满(mǎn)意。对于这次会(huì)议，我做好(hǎo)了充分的准备。我的同事们也在忙着复习材料，希望能够在会(huì)议中“齐心”协力，把事情办好(hǎo)。</w:t>
      </w:r>
    </w:p>
    <w:p>
      <w:r>
        <w:t>会(huì)议进行(xíng)得很顺利，我们的项目得到了公司的认可。尽管过程“苦累”，但我相信“努力”总会(huì)有回报。会(huì)上，我偶尔会(huì)用“幽默”的语调，让气氛轻松一些，减(jiǎn)轻大家的紧张感(gǎn)。她果然显得“活(huó)泼”了许多，大家都笑(xiào)了，会(huì)议变得更加顺利。</w:t>
      </w:r>
    </w:p>
    <w:p>
      <w:r>
        <w:t>午餐时(shí)间到了，我和同事们一同去餐厅。今天的菜单上，有一道“便(pián)宜”的菜品，大家都觉得“划算”。我点(diǎn)了一份“乐(lè)”观的套餐，以期在餐后能有一个好(hǎo)心情。餐厅的环境“宜人”，让我感(gǎn)受到一种(zhǒng)小确幸。用餐时(shí)，我听到旁边(biān)桌的客人在讨论他们的“计(jì)划”，其中提(tí)到要去旅行(xíng)，“打(dǎ)”算去一个风景如(rú)画的地方。</w:t>
      </w:r>
    </w:p>
    <w:p>
      <w:r>
        <w:t>用完餐后，我决定去附近的书店逛逛。书店里“展示(shì)”了很多新书，吸引了不少人。我翻了几本，发现一本关于城市管理的书非常有趣，恰好(hǎo)可以让我提(tí)升专业知识。在书架的旁边(biān)，有一个年轻人正(zheng)在讨论“在城市中生活(huó)”的“挑战”，说“打(dǎ)拼”的过程虽然艰辛，但收获更多是在于经历。</w:t>
      </w:r>
    </w:p>
    <w:p>
      <w:r>
        <w:t>晚上回到家中，我坐在沙发上回顾这一天的经历。“生活(huó)中有太多的选择”，我自言自语，“每一个选择都可能影响未来的发展”。我在心中默念，明(míng)天一定要更加努力，才能在这个充满(mǎn)竞争的世界中站稳脚跟。每一次挑战都是一次成长(cháng)，每一次努力都是一次进步。我相信，未来的每一个“日子”都会(huì)带给我新的惊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